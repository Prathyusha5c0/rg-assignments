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add collaborators?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run the project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select a line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comment/uncomment a line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delete a 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